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5C08B" w14:textId="77777777" w:rsidR="00AE19D8" w:rsidRDefault="00000000">
      <w:pPr>
        <w:pStyle w:val="Heading1"/>
      </w:pPr>
      <w:r>
        <w:t>Documentatie - NBA Application</w:t>
      </w:r>
    </w:p>
    <w:p w14:paraId="45C2DCFF" w14:textId="77777777" w:rsidR="006479CE" w:rsidRDefault="00000000" w:rsidP="00731EA9">
      <w:pPr>
        <w:spacing w:line="240" w:lineRule="auto"/>
      </w:pPr>
      <w:r>
        <w:t xml:space="preserve">Tip </w:t>
      </w:r>
      <w:proofErr w:type="spellStart"/>
      <w:r>
        <w:t>aplicatie</w:t>
      </w:r>
      <w:proofErr w:type="spellEnd"/>
      <w:r>
        <w:t>: Windows Forms Application</w:t>
      </w:r>
    </w:p>
    <w:p w14:paraId="0E6627CC" w14:textId="4791F723" w:rsidR="00AE19D8" w:rsidRDefault="00000000" w:rsidP="00731EA9">
      <w:pPr>
        <w:spacing w:line="240" w:lineRule="auto"/>
      </w:pPr>
      <w:r>
        <w:t>Autor: Borca Darius</w:t>
      </w:r>
    </w:p>
    <w:p w14:paraId="001187E4" w14:textId="77777777" w:rsidR="00AE19D8" w:rsidRDefault="00000000" w:rsidP="00731EA9">
      <w:pPr>
        <w:spacing w:line="240" w:lineRule="auto"/>
      </w:pPr>
      <w:r>
        <w:t>Titlu proiect: Tema T1 - NBA Application</w:t>
      </w:r>
    </w:p>
    <w:p w14:paraId="3B96F3F2" w14:textId="77777777" w:rsidR="00AE19D8" w:rsidRDefault="00AE19D8"/>
    <w:p w14:paraId="291954A6" w14:textId="77777777" w:rsidR="00AE19D8" w:rsidRDefault="00000000">
      <w:pPr>
        <w:pStyle w:val="Heading2"/>
      </w:pPr>
      <w:r>
        <w:t>1. Scopul aplicatiei</w:t>
      </w:r>
    </w:p>
    <w:p w14:paraId="4BD11B3A" w14:textId="77777777" w:rsidR="00AE19D8" w:rsidRDefault="00000000">
      <w:r>
        <w:t>Aplicatia "NBA Application" are ca scop prezentarea informatiilor despre jucatori din liga de baschet nord-americana (NBA) intr-un mod interactiv si vizual. Utilizatorul poate selecta un jucator dintr-o lista si poate vizualiza detalii precum echipa, pozitia si performantele recente ale acestuia.</w:t>
      </w:r>
    </w:p>
    <w:p w14:paraId="300E5F61" w14:textId="77777777" w:rsidR="00AE19D8" w:rsidRDefault="00000000">
      <w:pPr>
        <w:pStyle w:val="Heading2"/>
      </w:pPr>
      <w:r>
        <w:t>2. Functionalitati</w:t>
      </w:r>
    </w:p>
    <w:p w14:paraId="326DE7E0" w14:textId="77777777" w:rsidR="00AE19D8" w:rsidRDefault="00000000">
      <w:r>
        <w:t>Aplicatia ofera urmatoarele functionalitati:</w:t>
      </w:r>
    </w:p>
    <w:p w14:paraId="3D655BD6" w14:textId="2D62D00C" w:rsidR="00AE19D8" w:rsidRDefault="00000000">
      <w:pPr>
        <w:pStyle w:val="ListBullet"/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NBA dintr-o lista (ComboBox)</w:t>
      </w:r>
    </w:p>
    <w:p w14:paraId="7480E3F3" w14:textId="42D435D3" w:rsidR="00AE19D8" w:rsidRDefault="00000000">
      <w:pPr>
        <w:pStyle w:val="ListBullet"/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>:</w:t>
      </w:r>
    </w:p>
    <w:p w14:paraId="0FB5DEDC" w14:textId="4223B077" w:rsidR="00AE19D8" w:rsidRDefault="00000000">
      <w:r>
        <w:t xml:space="preserve">  - Echipa</w:t>
      </w:r>
      <w:r>
        <w:br/>
        <w:t xml:space="preserve">  - </w:t>
      </w:r>
      <w:proofErr w:type="spellStart"/>
      <w:r>
        <w:t>Pozitia</w:t>
      </w:r>
      <w:proofErr w:type="spellEnd"/>
      <w:r>
        <w:t xml:space="preserve"> pe teren</w:t>
      </w:r>
      <w:r>
        <w:br/>
        <w:t xml:space="preserve">  - Statistici recente (puncte, recuperari, pase decisive)</w:t>
      </w:r>
    </w:p>
    <w:p w14:paraId="4F3361E2" w14:textId="03B2C233" w:rsidR="00AE19D8" w:rsidRDefault="00000000">
      <w:pPr>
        <w:pStyle w:val="ListBullet"/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reprezentative</w:t>
      </w:r>
      <w:proofErr w:type="spellEnd"/>
      <w:r>
        <w:t xml:space="preserve"> pentru jucator</w:t>
      </w:r>
    </w:p>
    <w:p w14:paraId="013EEB47" w14:textId="7BD0CFE7" w:rsidR="00AE19D8" w:rsidRDefault="00000000">
      <w:pPr>
        <w:pStyle w:val="ListBullet"/>
      </w:pPr>
      <w:proofErr w:type="spellStart"/>
      <w:r>
        <w:t>Redarea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videoclip </w:t>
      </w:r>
      <w:proofErr w:type="spellStart"/>
      <w:r>
        <w:t>asociat</w:t>
      </w:r>
      <w:proofErr w:type="spellEnd"/>
      <w:r>
        <w:t xml:space="preserve"> jucatorului (fragment din meci sau highlight)</w:t>
      </w:r>
    </w:p>
    <w:p w14:paraId="65D4C3E7" w14:textId="14C4C5A9" w:rsidR="00AE19D8" w:rsidRDefault="00000000">
      <w:pPr>
        <w:pStyle w:val="ListBullet"/>
      </w:pPr>
      <w:proofErr w:type="spellStart"/>
      <w:r>
        <w:t>Afisarea</w:t>
      </w:r>
      <w:proofErr w:type="spellEnd"/>
      <w:r>
        <w:t xml:space="preserve"> logo-</w:t>
      </w:r>
      <w:proofErr w:type="spellStart"/>
      <w:r>
        <w:t>ului</w:t>
      </w:r>
      <w:proofErr w:type="spellEnd"/>
      <w:r>
        <w:t xml:space="preserve"> NBA </w:t>
      </w:r>
      <w:proofErr w:type="spellStart"/>
      <w:r>
        <w:t>pentru</w:t>
      </w:r>
      <w:proofErr w:type="spellEnd"/>
      <w:r>
        <w:t xml:space="preserve"> identitate vizuala</w:t>
      </w:r>
    </w:p>
    <w:p w14:paraId="2E6C6F34" w14:textId="77777777" w:rsidR="00AE19D8" w:rsidRDefault="00000000">
      <w:pPr>
        <w:pStyle w:val="Heading2"/>
      </w:pPr>
      <w:r>
        <w:t>3. Structura aplicatiei</w:t>
      </w:r>
    </w:p>
    <w:p w14:paraId="10F2ED9E" w14:textId="77777777" w:rsidR="00AE19D8" w:rsidRDefault="00000000">
      <w:r>
        <w:t>Aplicatia este structurata pe mai multe clase si fisiere, dintre care cele principale sunt:</w:t>
      </w:r>
    </w:p>
    <w:p w14:paraId="52928410" w14:textId="77777777" w:rsidR="00AE19D8" w:rsidRDefault="00000000">
      <w:pPr>
        <w:pStyle w:val="Heading3"/>
      </w:pPr>
      <w:r>
        <w:t>3.1 Clasa Player</w:t>
      </w:r>
    </w:p>
    <w:p w14:paraId="59E14675" w14:textId="218A8630" w:rsidR="00AE19D8" w:rsidRDefault="00000000">
      <w:r>
        <w:t>Clasa Player contine informatii despre un jucator:</w:t>
      </w:r>
      <w:r>
        <w:br/>
        <w:t>- Name - numele jucatorului</w:t>
      </w:r>
      <w:r>
        <w:br/>
        <w:t>- Team - echipa din NBA</w:t>
      </w:r>
      <w:r>
        <w:br/>
        <w:t>- Position - pozitia pe teren</w:t>
      </w:r>
      <w:r>
        <w:br/>
        <w:t>- LastPoints - puncte marcate in ultimul meci</w:t>
      </w:r>
      <w:r>
        <w:br/>
        <w:t xml:space="preserve">- </w:t>
      </w:r>
      <w:proofErr w:type="spellStart"/>
      <w:r>
        <w:t>LastRebounds</w:t>
      </w:r>
      <w:proofErr w:type="spellEnd"/>
      <w:r>
        <w:t xml:space="preserve"> </w:t>
      </w:r>
      <w:r w:rsidR="008165AC">
        <w:t>–</w:t>
      </w:r>
      <w:r>
        <w:t xml:space="preserve"> </w:t>
      </w:r>
      <w:proofErr w:type="spellStart"/>
      <w:r>
        <w:t>recuperari</w:t>
      </w:r>
      <w:proofErr w:type="spellEnd"/>
      <w:r w:rsidR="008165AC">
        <w:t xml:space="preserve"> </w:t>
      </w:r>
      <w:r w:rsidR="008165AC">
        <w:t xml:space="preserve">in </w:t>
      </w:r>
      <w:proofErr w:type="spellStart"/>
      <w:r w:rsidR="008165AC">
        <w:t>ultimul</w:t>
      </w:r>
      <w:proofErr w:type="spellEnd"/>
      <w:r w:rsidR="008165AC">
        <w:t xml:space="preserve"> </w:t>
      </w:r>
      <w:proofErr w:type="spellStart"/>
      <w:r w:rsidR="008165AC">
        <w:t>meci</w:t>
      </w:r>
      <w:proofErr w:type="spellEnd"/>
      <w:r>
        <w:br/>
        <w:t xml:space="preserve">- </w:t>
      </w:r>
      <w:proofErr w:type="spellStart"/>
      <w:r>
        <w:t>LastAssists</w:t>
      </w:r>
      <w:proofErr w:type="spellEnd"/>
      <w:r>
        <w:t xml:space="preserve"> - </w:t>
      </w:r>
      <w:proofErr w:type="spellStart"/>
      <w:r>
        <w:t>pase</w:t>
      </w:r>
      <w:proofErr w:type="spellEnd"/>
      <w:r>
        <w:t xml:space="preserve"> decisive</w:t>
      </w:r>
      <w:r w:rsidR="008165AC">
        <w:t xml:space="preserve"> </w:t>
      </w:r>
      <w:r w:rsidR="008165AC">
        <w:t xml:space="preserve">in </w:t>
      </w:r>
      <w:proofErr w:type="spellStart"/>
      <w:r w:rsidR="008165AC">
        <w:t>ultimul</w:t>
      </w:r>
      <w:proofErr w:type="spellEnd"/>
      <w:r w:rsidR="008165AC">
        <w:t xml:space="preserve"> </w:t>
      </w:r>
      <w:proofErr w:type="spellStart"/>
      <w:r w:rsidR="008165AC">
        <w:t>meci</w:t>
      </w:r>
      <w:proofErr w:type="spellEnd"/>
      <w:r>
        <w:br/>
        <w:t xml:space="preserve">- </w:t>
      </w:r>
      <w:proofErr w:type="spellStart"/>
      <w:r>
        <w:t>ImagePath</w:t>
      </w:r>
      <w:proofErr w:type="spellEnd"/>
      <w:r>
        <w:t xml:space="preserve"> - calea catre imaginea jucatorului</w:t>
      </w:r>
      <w:r>
        <w:br/>
        <w:t>- VideoPath - calea catre videoclipul jucatorului</w:t>
      </w:r>
    </w:p>
    <w:p w14:paraId="2A6558C2" w14:textId="1AD3BFB9" w:rsidR="00AE19D8" w:rsidRDefault="00000000">
      <w:pPr>
        <w:pStyle w:val="Heading3"/>
      </w:pPr>
      <w:r>
        <w:lastRenderedPageBreak/>
        <w:t>3.</w:t>
      </w:r>
      <w:r w:rsidR="006E0931">
        <w:t>2</w:t>
      </w:r>
      <w:r>
        <w:t xml:space="preserve"> </w:t>
      </w:r>
      <w:proofErr w:type="spellStart"/>
      <w:r>
        <w:t>Clasa</w:t>
      </w:r>
      <w:proofErr w:type="spellEnd"/>
      <w:r>
        <w:t xml:space="preserve"> Program</w:t>
      </w:r>
    </w:p>
    <w:p w14:paraId="0D0AD4A9" w14:textId="77777777" w:rsidR="00AE19D8" w:rsidRDefault="00000000">
      <w:r>
        <w:t>Contine punctul de intrare al aplicatiei, metoda Main, care initializeaza fereastra principala Form1.</w:t>
      </w:r>
    </w:p>
    <w:p w14:paraId="738D0420" w14:textId="77777777" w:rsidR="00AE19D8" w:rsidRDefault="00000000">
      <w:pPr>
        <w:pStyle w:val="Heading2"/>
      </w:pPr>
      <w:r>
        <w:t>4. Tipuri de controale utilizate</w:t>
      </w:r>
    </w:p>
    <w:p w14:paraId="03E42A54" w14:textId="77777777" w:rsidR="00AE19D8" w:rsidRDefault="00000000">
      <w:r>
        <w:t>Aplicatia utilizeaza cel putin cinci tipuri de controale diferite:</w:t>
      </w:r>
    </w:p>
    <w:p w14:paraId="63387ECD" w14:textId="77777777" w:rsidR="00AE19D8" w:rsidRDefault="00000000">
      <w:r>
        <w:t>1. ComboBox – pentru selectarea jucatorului</w:t>
      </w:r>
    </w:p>
    <w:p w14:paraId="096577B6" w14:textId="77777777" w:rsidR="00AE19D8" w:rsidRDefault="00000000">
      <w:r>
        <w:t>2. Label – pentru afisarea textului descriptiv si a statisticilor</w:t>
      </w:r>
    </w:p>
    <w:p w14:paraId="14AE308D" w14:textId="77777777" w:rsidR="00AE19D8" w:rsidRDefault="00000000">
      <w:r>
        <w:t>3. TextBox – pentru afisarea datei aplicatiei</w:t>
      </w:r>
    </w:p>
    <w:p w14:paraId="798943DF" w14:textId="77777777" w:rsidR="00AE19D8" w:rsidRDefault="00000000">
      <w:r>
        <w:t>4. PictureBox – pentru afisarea imaginilor (logo si poza jucatorului)</w:t>
      </w:r>
    </w:p>
    <w:p w14:paraId="21FDBA20" w14:textId="77777777" w:rsidR="00AE19D8" w:rsidRDefault="00000000">
      <w:r>
        <w:t>5. AxWindowsMediaPlayer – pentru redarea videoclipurilor</w:t>
      </w:r>
    </w:p>
    <w:p w14:paraId="1DDA17B2" w14:textId="77777777" w:rsidR="00AE19D8" w:rsidRDefault="00000000">
      <w:pPr>
        <w:pStyle w:val="Heading2"/>
      </w:pPr>
      <w:r>
        <w:t>5. Utilizare</w:t>
      </w:r>
    </w:p>
    <w:p w14:paraId="52CBD8BC" w14:textId="77777777" w:rsidR="00AE19D8" w:rsidRDefault="00000000">
      <w:r>
        <w:t>1. La pornirea aplicatiei, utilizatorul vizualizeaza lista de jucatori in ComboBox.</w:t>
      </w:r>
      <w:r>
        <w:br/>
        <w:t>2. La selectarea unui jucator, se incarca automat informatiile aferente:</w:t>
      </w:r>
      <w:r>
        <w:br/>
        <w:t xml:space="preserve">   - Statistici recente (puncte, pase, recuperari)</w:t>
      </w:r>
      <w:r>
        <w:br/>
        <w:t xml:space="preserve">   - Echipa si pozitia</w:t>
      </w:r>
      <w:r>
        <w:br/>
        <w:t xml:space="preserve">   - Imaginea jucatorului</w:t>
      </w:r>
      <w:r>
        <w:br/>
        <w:t xml:space="preserve">   - Videoclip multimedia</w:t>
      </w:r>
      <w:r>
        <w:br/>
        <w:t>3. Utilizatorul poate schimba selectia oricand pentru a vedea datele altui jucator.</w:t>
      </w:r>
    </w:p>
    <w:p w14:paraId="714692AA" w14:textId="77777777" w:rsidR="00AE19D8" w:rsidRDefault="00000000">
      <w:pPr>
        <w:pStyle w:val="Heading2"/>
      </w:pPr>
      <w:r>
        <w:t>6. Resurse multimedia</w:t>
      </w:r>
    </w:p>
    <w:p w14:paraId="3B7572F4" w14:textId="77777777" w:rsidR="00AE19D8" w:rsidRDefault="00000000">
      <w:r>
        <w:t>Aplicatia utilizeaza fisiere multimedia (imagini si videoclipuri) salvate local, a caror cale este definita in obiectele de tip Player.</w:t>
      </w:r>
    </w:p>
    <w:p w14:paraId="23C7C366" w14:textId="77777777" w:rsidR="00AE19D8" w:rsidRDefault="00000000">
      <w:pPr>
        <w:pStyle w:val="Heading2"/>
      </w:pPr>
      <w:r>
        <w:lastRenderedPageBreak/>
        <w:t>7. Capturi de ecran</w:t>
      </w:r>
    </w:p>
    <w:p w14:paraId="419FE1D8" w14:textId="72E56F93" w:rsidR="00AE19D8" w:rsidRDefault="00000000">
      <w:proofErr w:type="spellStart"/>
      <w:r>
        <w:t>Imaginea</w:t>
      </w:r>
      <w:proofErr w:type="spellEnd"/>
      <w:r>
        <w:t xml:space="preserve"> 1 -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la </w:t>
      </w:r>
      <w:proofErr w:type="spellStart"/>
      <w:r>
        <w:t>pornire</w:t>
      </w:r>
      <w:proofErr w:type="spellEnd"/>
      <w:r>
        <w:br/>
      </w:r>
      <w:r>
        <w:br/>
      </w:r>
      <w:r w:rsidR="006479CE" w:rsidRPr="006479CE">
        <w:drawing>
          <wp:inline distT="0" distB="0" distL="0" distR="0" wp14:anchorId="66F64057" wp14:editId="62B71F9A">
            <wp:extent cx="5486400" cy="4117975"/>
            <wp:effectExtent l="0" t="0" r="0" b="0"/>
            <wp:docPr id="409544751" name="Picture 1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44751" name="Picture 1" descr="A screenshot of a vide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E161" w14:textId="6BED76BB" w:rsidR="00AE19D8" w:rsidRDefault="00000000">
      <w:proofErr w:type="spellStart"/>
      <w:r>
        <w:lastRenderedPageBreak/>
        <w:t>Imaginea</w:t>
      </w:r>
      <w:proofErr w:type="spellEnd"/>
      <w:r>
        <w:t xml:space="preserve"> 2 -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selectat</w:t>
      </w:r>
      <w:proofErr w:type="spellEnd"/>
      <w:r>
        <w:br/>
      </w:r>
      <w:r>
        <w:br/>
      </w:r>
      <w:r w:rsidR="006479CE" w:rsidRPr="006479CE">
        <w:drawing>
          <wp:inline distT="0" distB="0" distL="0" distR="0" wp14:anchorId="0FF0C498" wp14:editId="05914474">
            <wp:extent cx="5486400" cy="4114800"/>
            <wp:effectExtent l="0" t="0" r="0" b="0"/>
            <wp:docPr id="1033296519" name="Picture 1" descr="A basketball player on a cou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96519" name="Picture 1" descr="A basketball player on a cou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9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303604">
    <w:abstractNumId w:val="8"/>
  </w:num>
  <w:num w:numId="2" w16cid:durableId="235750591">
    <w:abstractNumId w:val="6"/>
  </w:num>
  <w:num w:numId="3" w16cid:durableId="608850281">
    <w:abstractNumId w:val="5"/>
  </w:num>
  <w:num w:numId="4" w16cid:durableId="1163158607">
    <w:abstractNumId w:val="4"/>
  </w:num>
  <w:num w:numId="5" w16cid:durableId="1466854925">
    <w:abstractNumId w:val="7"/>
  </w:num>
  <w:num w:numId="6" w16cid:durableId="1216938202">
    <w:abstractNumId w:val="3"/>
  </w:num>
  <w:num w:numId="7" w16cid:durableId="1006715064">
    <w:abstractNumId w:val="2"/>
  </w:num>
  <w:num w:numId="8" w16cid:durableId="834151726">
    <w:abstractNumId w:val="1"/>
  </w:num>
  <w:num w:numId="9" w16cid:durableId="97125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9CE"/>
    <w:rsid w:val="006E0931"/>
    <w:rsid w:val="00731EA9"/>
    <w:rsid w:val="008165AC"/>
    <w:rsid w:val="00AA1D8D"/>
    <w:rsid w:val="00AE19D8"/>
    <w:rsid w:val="00B47730"/>
    <w:rsid w:val="00CB0664"/>
    <w:rsid w:val="00FB67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6950A"/>
  <w14:defaultImageDpi w14:val="300"/>
  <w15:docId w15:val="{BF626399-8803-4E54-941D-4B686003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Darius Daniel Borca</cp:lastModifiedBy>
  <cp:revision>5</cp:revision>
  <dcterms:created xsi:type="dcterms:W3CDTF">2013-12-23T23:15:00Z</dcterms:created>
  <dcterms:modified xsi:type="dcterms:W3CDTF">2025-04-06T17:05:00Z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2025-04-06T17:01:32Z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36e14da5-9d43-49af-8c3d-80c32433d18e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